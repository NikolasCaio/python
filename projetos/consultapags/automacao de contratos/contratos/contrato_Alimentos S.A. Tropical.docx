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Prestacao de servico</w:t>
      </w:r>
    </w:p>
    <w:p>
      <w:r>
        <w:br/>
        <w:t xml:space="preserve">    Este contrato de prestação de serviços é feito entre Alimentos S.A. Tropical], com endereço em Sítio Porto, 20, </w:t>
        <w:br/>
        <w:t xml:space="preserve">   Mendes de Goiás, Espírito Santo, CEP 64682-826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Alimentos S.A. Tropical</w:t>
        <w:br/>
        <w:t xml:space="preserve">    E-mail: nicoleda-cunha@example.com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Sao Paulo, 28/01/25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