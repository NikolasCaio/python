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Prestacao de servico</w:t>
      </w:r>
    </w:p>
    <w:p>
      <w:r>
        <w:br/>
        <w:t xml:space="preserve">    Este contrato de prestação de serviços é feito entre Eletrônicos &amp; Cia], com endereço em Esplanada de Rezende, 4, </w:t>
        <w:br/>
        <w:t xml:space="preserve">   Santos, Minas Gerais, CEP 64366-586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Eletrônicos &amp; Cia</w:t>
        <w:br/>
        <w:t xml:space="preserve">    E-mail: jbarbosa@example.net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Sao Paulo, 28/01/25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