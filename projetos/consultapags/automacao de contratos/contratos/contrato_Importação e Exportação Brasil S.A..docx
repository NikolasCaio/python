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Importação e Exportação Brasil S.A.], com endereço em Conjunto Murilo Moura, 75, </w:t>
        <w:br/>
        <w:t xml:space="preserve">   Nogueira, Ceará, CEP 11381-556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