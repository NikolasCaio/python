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Prestacao de servico</w:t>
      </w:r>
    </w:p>
    <w:p>
      <w:r>
        <w:br/>
        <w:t xml:space="preserve">    Este contrato de prestação de serviços é feito entre Inovação Agrícola LTDA], com endereço em Viela de da Paz, 85, </w:t>
        <w:br/>
        <w:t xml:space="preserve">   Martins, Goiás, CEP 21622-360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Inovação Agrícola LTDA</w:t>
        <w:br/>
        <w:t xml:space="preserve">    E-mail: dduarte@example.com</w:t>
        <w:br/>
        <w:br/>
        <w:t xml:space="preserve">    CONTRATANTE: Prestadores Sampa SA</w:t>
        <w:br/>
        <w:t xml:space="preserve">    E-mail: prestadores_sampa_sa@gmail.com</w:t>
        <w:br/>
        <w:br/>
        <w:t xml:space="preserve">    Sao Paulo, 28/01/25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