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Prestacao de servico</w:t>
      </w:r>
    </w:p>
    <w:p>
      <w:r>
        <w:br/>
        <w:t xml:space="preserve">    Este contrato de prestação de serviços é feito entre Logística Nacional Integrada], com endereço em Morro Dias, 49, </w:t>
        <w:br/>
        <w:t xml:space="preserve">   Moura, Rio de Janeiro, CEP 57546792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Logística Nacional Integrada</w:t>
        <w:br/>
        <w:t xml:space="preserve">    E-mail: camilapeixoto@example.net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Sao Paulo, 28/01/25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