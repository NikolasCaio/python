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Tecidos Finos LTDA], com endereço em Campo Fernandes, 10, </w:t>
        <w:br/>
        <w:t xml:space="preserve">   Duarte, Sergipe, CEP 04660-951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